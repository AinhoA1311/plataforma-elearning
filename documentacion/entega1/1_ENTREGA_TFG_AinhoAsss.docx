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66E36837" w14:paraId="18527816" wp14:textId="77777777" wp14:noSpellErr="1">
      <w:pPr>
        <w:pStyle w:val="Title"/>
        <w:rPr>
          <w:color w:val="1D1B11" w:themeColor="background2" w:themeTint="FF" w:themeShade="1A"/>
        </w:rPr>
      </w:pPr>
      <w:r w:rsidRPr="66E36837" w:rsidR="66E36837">
        <w:rPr>
          <w:color w:val="1D1B11" w:themeColor="background2" w:themeTint="FF" w:themeShade="1A"/>
        </w:rPr>
        <w:t xml:space="preserve">Proyecto de Desarrollo de </w:t>
      </w:r>
      <w:r w:rsidRPr="66E36837" w:rsidR="66E36837">
        <w:rPr>
          <w:color w:val="1D1B11" w:themeColor="background2" w:themeTint="FF" w:themeShade="1A"/>
        </w:rPr>
        <w:t>Aplicaciones</w:t>
      </w:r>
      <w:r w:rsidRPr="66E36837" w:rsidR="66E36837">
        <w:rPr>
          <w:color w:val="1D1B11" w:themeColor="background2" w:themeTint="FF" w:themeShade="1A"/>
        </w:rPr>
        <w:t xml:space="preserve"> Web</w:t>
      </w:r>
    </w:p>
    <w:p xmlns:wp14="http://schemas.microsoft.com/office/word/2010/wordml" w:rsidP="66E36837" w14:paraId="1E7413B5" wp14:textId="77777777" wp14:noSpellErr="1">
      <w:pPr>
        <w:pStyle w:val="Title"/>
        <w:rPr>
          <w:color w:val="1D1B11" w:themeColor="background2" w:themeTint="FF" w:themeShade="1A"/>
        </w:rPr>
      </w:pPr>
      <w:r w:rsidRPr="66E36837" w:rsidR="66E36837">
        <w:rPr>
          <w:color w:val="1D1B11" w:themeColor="background2" w:themeTint="FF" w:themeShade="1A"/>
        </w:rPr>
        <w:t>Plataforma E-learning - TFG DAW</w:t>
      </w:r>
    </w:p>
    <w:p xmlns:wp14="http://schemas.microsoft.com/office/word/2010/wordml" w14:paraId="780EC5E4" wp14:textId="77777777">
      <w:r>
        <w:t>Nombre del módulo: Proyecto de DDAM</w:t>
      </w:r>
    </w:p>
    <w:p xmlns:wp14="http://schemas.microsoft.com/office/word/2010/wordml" w14:paraId="2847E31A" wp14:textId="77777777">
      <w:r>
        <w:t>Título: Plataforma E-learning - TFG DAW</w:t>
      </w:r>
    </w:p>
    <w:p xmlns:wp14="http://schemas.microsoft.com/office/word/2010/wordml" w14:paraId="47CD258D" wp14:textId="77777777">
      <w:r>
        <w:t>Nombre: Ainhoa Rosales Núñez</w:t>
      </w:r>
    </w:p>
    <w:p xmlns:wp14="http://schemas.microsoft.com/office/word/2010/wordml" w14:paraId="5734A9E0" wp14:textId="77777777">
      <w:r>
        <w:t>DNI: 72099327P</w:t>
      </w:r>
    </w:p>
    <w:p xmlns:wp14="http://schemas.microsoft.com/office/word/2010/wordml" w14:paraId="5A3E789E" wp14:textId="77777777">
      <w:r>
        <w:t>Fecha: 13 de mayo de 2025</w:t>
      </w:r>
    </w:p>
    <w:p xmlns:wp14="http://schemas.microsoft.com/office/word/2010/wordml" w14:paraId="23D7627A" wp14:textId="1A0E76ED">
      <w:r w:rsidR="66E36837">
        <w:rPr/>
        <w:t>Curso</w:t>
      </w:r>
      <w:r w:rsidR="66E36837">
        <w:rPr/>
        <w:t xml:space="preserve"> </w:t>
      </w:r>
      <w:r w:rsidR="66E36837">
        <w:rPr/>
        <w:t>académico</w:t>
      </w:r>
      <w:r w:rsidR="66E36837">
        <w:rPr/>
        <w:t>: 2024</w:t>
      </w:r>
      <w:r w:rsidR="1B7BA437">
        <w:rPr/>
        <w:t xml:space="preserve"> – </w:t>
      </w:r>
      <w:r w:rsidR="66E36837">
        <w:rPr/>
        <w:t>2025</w:t>
      </w:r>
    </w:p>
    <w:p w:rsidR="66E36837" w:rsidRDefault="66E36837" w14:paraId="6035D5A6" w14:textId="55D368F9"/>
    <w:p w:rsidR="66E36837" w:rsidRDefault="66E36837" w14:paraId="6D53EBAD" w14:textId="08441E28"/>
    <w:p w:rsidR="66E36837" w:rsidRDefault="66E36837" w14:paraId="364F54A4" w14:textId="54633BE6"/>
    <w:p w:rsidR="66E36837" w:rsidRDefault="66E36837" w14:paraId="5C394C5C" w14:textId="25A9FA40"/>
    <w:p w:rsidR="66E36837" w:rsidRDefault="66E36837" w14:paraId="3462CE97" w14:textId="739FFAF0"/>
    <w:p w:rsidR="66E36837" w:rsidRDefault="66E36837" w14:paraId="106AFCB2" w14:textId="6A86158D"/>
    <w:p w:rsidR="66E36837" w:rsidRDefault="66E36837" w14:paraId="38F0BE13" w14:textId="7C4752A9"/>
    <w:p w:rsidR="66E36837" w:rsidRDefault="66E36837" w14:paraId="6EC578FD" w14:textId="5E002487"/>
    <w:p w:rsidR="66E36837" w:rsidRDefault="66E36837" w14:paraId="2761FC3E" w14:textId="288FF07E"/>
    <w:p w:rsidR="66E36837" w:rsidRDefault="66E36837" w14:paraId="3ABDC9B7" w14:textId="0C5691D5"/>
    <w:p xmlns:wp14="http://schemas.microsoft.com/office/word/2010/wordml" w:rsidP="66E36837" w14:paraId="0A37501D" wp14:noSpellErr="1" wp14:textId="1AB52505">
      <w:pPr>
        <w:pStyle w:val="Heading1"/>
      </w:pPr>
    </w:p>
    <w:sdt>
      <w:sdtPr>
        <w:id w:val="797966078"/>
        <w:docPartObj>
          <w:docPartGallery w:val="Table of Contents"/>
          <w:docPartUnique/>
        </w:docPartObj>
      </w:sdtPr>
      <w:sdtContent>
        <w:p w:rsidR="66E36837" w:rsidP="66E36837" w:rsidRDefault="66E36837" w14:paraId="5AAE51FB" w14:textId="2BEA11C9">
          <w:pPr>
            <w:pStyle w:val="TOC1"/>
            <w:tabs>
              <w:tab w:val="right" w:leader="dot" w:pos="864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986533764">
            <w:r w:rsidRPr="66E36837" w:rsidR="66E36837">
              <w:rPr>
                <w:rStyle w:val="Hyperlink"/>
              </w:rPr>
              <w:t>Índice</w:t>
            </w:r>
            <w:r>
              <w:tab/>
            </w:r>
            <w:r>
              <w:fldChar w:fldCharType="begin"/>
            </w:r>
            <w:r>
              <w:instrText xml:space="preserve">PAGEREF _Toc986533764 \h</w:instrText>
            </w:r>
            <w:r>
              <w:fldChar w:fldCharType="separate"/>
            </w:r>
            <w:r w:rsidRPr="66E36837" w:rsidR="66E3683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6E36837" w:rsidP="66E36837" w:rsidRDefault="66E36837" w14:paraId="554CD820" w14:textId="7B3F7A70">
          <w:pPr>
            <w:pStyle w:val="TOC1"/>
            <w:tabs>
              <w:tab w:val="right" w:leader="dot" w:pos="8640"/>
            </w:tabs>
            <w:bidi w:val="0"/>
            <w:rPr>
              <w:rStyle w:val="Hyperlink"/>
            </w:rPr>
          </w:pPr>
          <w:hyperlink w:anchor="_Toc1297579366">
            <w:r w:rsidRPr="66E36837" w:rsidR="66E36837">
              <w:rPr>
                <w:rStyle w:val="Hyperlink"/>
              </w:rPr>
              <w:t>1. Resumen</w:t>
            </w:r>
            <w:r>
              <w:tab/>
            </w:r>
            <w:r>
              <w:fldChar w:fldCharType="begin"/>
            </w:r>
            <w:r>
              <w:instrText xml:space="preserve">PAGEREF _Toc1297579366 \h</w:instrText>
            </w:r>
            <w:r>
              <w:fldChar w:fldCharType="separate"/>
            </w:r>
            <w:r w:rsidRPr="66E36837" w:rsidR="66E3683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6E36837" w:rsidP="66E36837" w:rsidRDefault="66E36837" w14:paraId="4D228F5F" w14:textId="3AFE85A7">
          <w:pPr>
            <w:pStyle w:val="TOC1"/>
            <w:tabs>
              <w:tab w:val="right" w:leader="dot" w:pos="8640"/>
            </w:tabs>
            <w:bidi w:val="0"/>
            <w:rPr>
              <w:rStyle w:val="Hyperlink"/>
            </w:rPr>
          </w:pPr>
          <w:hyperlink w:anchor="_Toc1207582264">
            <w:r w:rsidRPr="66E36837" w:rsidR="66E36837">
              <w:rPr>
                <w:rStyle w:val="Hyperlink"/>
              </w:rPr>
              <w:t>2. Palabras clave</w:t>
            </w:r>
            <w:r>
              <w:tab/>
            </w:r>
            <w:r>
              <w:fldChar w:fldCharType="begin"/>
            </w:r>
            <w:r>
              <w:instrText xml:space="preserve">PAGEREF _Toc1207582264 \h</w:instrText>
            </w:r>
            <w:r>
              <w:fldChar w:fldCharType="separate"/>
            </w:r>
            <w:r w:rsidRPr="66E36837" w:rsidR="66E3683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6E36837" w:rsidP="66E36837" w:rsidRDefault="66E36837" w14:paraId="00719F76" w14:textId="5C49FB2C">
          <w:pPr>
            <w:pStyle w:val="TOC1"/>
            <w:tabs>
              <w:tab w:val="right" w:leader="dot" w:pos="8640"/>
            </w:tabs>
            <w:bidi w:val="0"/>
            <w:rPr>
              <w:rStyle w:val="Hyperlink"/>
            </w:rPr>
          </w:pPr>
          <w:hyperlink w:anchor="_Toc1778343579">
            <w:r w:rsidRPr="66E36837" w:rsidR="66E36837">
              <w:rPr>
                <w:rStyle w:val="Hyperlink"/>
              </w:rPr>
              <w:t>3. Introducción</w:t>
            </w:r>
            <w:r>
              <w:tab/>
            </w:r>
            <w:r>
              <w:fldChar w:fldCharType="begin"/>
            </w:r>
            <w:r>
              <w:instrText xml:space="preserve">PAGEREF _Toc1778343579 \h</w:instrText>
            </w:r>
            <w:r>
              <w:fldChar w:fldCharType="separate"/>
            </w:r>
            <w:r w:rsidRPr="66E36837" w:rsidR="66E3683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6E36837" w:rsidP="66E36837" w:rsidRDefault="66E36837" w14:paraId="60674B48" w14:textId="569341A1">
          <w:pPr>
            <w:pStyle w:val="TOC1"/>
            <w:tabs>
              <w:tab w:val="right" w:leader="dot" w:pos="8640"/>
            </w:tabs>
            <w:bidi w:val="0"/>
            <w:rPr>
              <w:rStyle w:val="Hyperlink"/>
            </w:rPr>
          </w:pPr>
          <w:hyperlink w:anchor="_Toc853360572">
            <w:r w:rsidRPr="66E36837" w:rsidR="66E36837">
              <w:rPr>
                <w:rStyle w:val="Hyperlink"/>
              </w:rPr>
              <w:t>4. Objetivos</w:t>
            </w:r>
            <w:r>
              <w:tab/>
            </w:r>
            <w:r>
              <w:fldChar w:fldCharType="begin"/>
            </w:r>
            <w:r>
              <w:instrText xml:space="preserve">PAGEREF _Toc853360572 \h</w:instrText>
            </w:r>
            <w:r>
              <w:fldChar w:fldCharType="separate"/>
            </w:r>
            <w:r w:rsidRPr="66E36837" w:rsidR="66E3683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6E36837" w:rsidP="66E36837" w:rsidRDefault="66E36837" w14:paraId="68985935" w14:textId="20EDF077">
          <w:pPr>
            <w:pStyle w:val="TOC2"/>
            <w:tabs>
              <w:tab w:val="right" w:leader="dot" w:pos="8640"/>
            </w:tabs>
            <w:bidi w:val="0"/>
            <w:rPr>
              <w:rStyle w:val="Hyperlink"/>
            </w:rPr>
          </w:pPr>
          <w:hyperlink w:anchor="_Toc507076569">
            <w:r w:rsidRPr="66E36837" w:rsidR="66E36837">
              <w:rPr>
                <w:rStyle w:val="Hyperlink"/>
              </w:rPr>
              <w:t>Objetivo general:</w:t>
            </w:r>
            <w:r>
              <w:tab/>
            </w:r>
            <w:r>
              <w:fldChar w:fldCharType="begin"/>
            </w:r>
            <w:r>
              <w:instrText xml:space="preserve">PAGEREF _Toc507076569 \h</w:instrText>
            </w:r>
            <w:r>
              <w:fldChar w:fldCharType="separate"/>
            </w:r>
            <w:r w:rsidRPr="66E36837" w:rsidR="66E3683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6E36837" w:rsidP="66E36837" w:rsidRDefault="66E36837" w14:paraId="3C2C958A" w14:textId="6C14A9BA">
          <w:pPr>
            <w:pStyle w:val="TOC2"/>
            <w:tabs>
              <w:tab w:val="right" w:leader="dot" w:pos="8640"/>
            </w:tabs>
            <w:bidi w:val="0"/>
            <w:rPr>
              <w:rStyle w:val="Hyperlink"/>
            </w:rPr>
          </w:pPr>
          <w:hyperlink w:anchor="_Toc608930021">
            <w:r w:rsidRPr="66E36837" w:rsidR="66E36837">
              <w:rPr>
                <w:rStyle w:val="Hyperlink"/>
              </w:rPr>
              <w:t>Objetivos específicos:</w:t>
            </w:r>
            <w:r>
              <w:tab/>
            </w:r>
            <w:r>
              <w:fldChar w:fldCharType="begin"/>
            </w:r>
            <w:r>
              <w:instrText xml:space="preserve">PAGEREF _Toc608930021 \h</w:instrText>
            </w:r>
            <w:r>
              <w:fldChar w:fldCharType="separate"/>
            </w:r>
            <w:r w:rsidRPr="66E36837" w:rsidR="66E36837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6E36837" w:rsidRDefault="66E36837" w14:paraId="6305A999" w14:textId="63DA72D7"/>
    <w:p w:rsidR="66E36837" w:rsidRDefault="66E36837" w14:paraId="7FB4A84B" w14:textId="40E934DA"/>
    <w:p w:rsidR="66E36837" w:rsidRDefault="66E36837" w14:paraId="3C9DB7D2" w14:textId="5A9CA1DD"/>
    <w:p w:rsidR="66E36837" w:rsidRDefault="66E36837" w14:paraId="62BF7381" w14:textId="69244482"/>
    <w:p w:rsidR="66E36837" w:rsidRDefault="66E36837" w14:paraId="4DAF8887" w14:textId="7F2BF377"/>
    <w:p w:rsidR="66E36837" w:rsidRDefault="66E36837" w14:paraId="247D8A13" w14:textId="73667F9D"/>
    <w:p w:rsidR="66E36837" w:rsidRDefault="66E36837" w14:paraId="197A0463" w14:textId="7A652D45"/>
    <w:p w:rsidR="66E36837" w:rsidRDefault="66E36837" w14:paraId="08C58876" w14:textId="7D87777F"/>
    <w:p w:rsidR="66E36837" w:rsidRDefault="66E36837" w14:paraId="632C6E75" w14:textId="5BC12066"/>
    <w:p w:rsidR="66E36837" w:rsidRDefault="66E36837" w14:paraId="0C68B66F" w14:textId="52A728F0"/>
    <w:p w:rsidR="66E36837" w:rsidRDefault="66E36837" w14:paraId="63193173" w14:textId="7B5708F8"/>
    <w:p w:rsidR="66E36837" w:rsidRDefault="66E36837" w14:paraId="205F7351" w14:textId="51BFD405"/>
    <w:p w:rsidR="66E36837" w:rsidRDefault="66E36837" w14:paraId="0560813E" w14:textId="4F31B276"/>
    <w:p w:rsidR="66E36837" w:rsidRDefault="66E36837" w14:paraId="2438DEEE" w14:textId="72EAB7E6"/>
    <w:p w:rsidR="66E36837" w:rsidRDefault="66E36837" w14:paraId="201FE49E" w14:textId="700A0494"/>
    <w:p w:rsidR="66E36837" w:rsidRDefault="66E36837" w14:paraId="1EECA336" w14:textId="1144F631"/>
    <w:p w:rsidR="66E36837" w:rsidRDefault="66E36837" w14:paraId="785AD1FD" w14:textId="456FA6CE"/>
    <w:p xmlns:wp14="http://schemas.microsoft.com/office/word/2010/wordml" w:rsidP="66E36837" w14:paraId="509AFF6A" wp14:textId="77777777" wp14:noSpellErr="1">
      <w:pPr>
        <w:pStyle w:val="Heading1"/>
        <w:rPr>
          <w:color w:val="1D1B11" w:themeColor="background2" w:themeTint="FF" w:themeShade="1A"/>
        </w:rPr>
      </w:pPr>
      <w:bookmarkStart w:name="_Toc1297579366" w:id="290482482"/>
      <w:r w:rsidRPr="66E36837" w:rsidR="66E36837">
        <w:rPr>
          <w:color w:val="1D1B11" w:themeColor="background2" w:themeTint="FF" w:themeShade="1A"/>
        </w:rPr>
        <w:t>1.</w:t>
      </w:r>
      <w:r w:rsidRPr="66E36837" w:rsidR="66E36837">
        <w:rPr>
          <w:color w:val="1D1B11" w:themeColor="background2" w:themeTint="FF" w:themeShade="1A"/>
        </w:rPr>
        <w:t xml:space="preserve"> </w:t>
      </w:r>
      <w:r w:rsidRPr="66E36837" w:rsidR="66E36837">
        <w:rPr>
          <w:color w:val="1D1B11" w:themeColor="background2" w:themeTint="FF" w:themeShade="1A"/>
        </w:rPr>
        <w:t>Resume</w:t>
      </w:r>
      <w:r w:rsidRPr="66E36837" w:rsidR="66E36837">
        <w:rPr>
          <w:color w:val="1D1B11" w:themeColor="background2" w:themeTint="FF" w:themeShade="1A"/>
        </w:rPr>
        <w:t>n</w:t>
      </w:r>
      <w:bookmarkEnd w:id="290482482"/>
    </w:p>
    <w:p xmlns:wp14="http://schemas.microsoft.com/office/word/2010/wordml" w14:paraId="18CB4093" wp14:textId="77777777" wp14:noSpellErr="1">
      <w:r w:rsidR="66E36837">
        <w:rPr/>
        <w:t xml:space="preserve">Este </w:t>
      </w:r>
      <w:r w:rsidR="66E36837">
        <w:rPr/>
        <w:t>proyecto</w:t>
      </w:r>
      <w:r w:rsidR="66E36837">
        <w:rPr/>
        <w:t xml:space="preserve"> </w:t>
      </w:r>
      <w:r w:rsidR="66E36837">
        <w:rPr/>
        <w:t>consiste</w:t>
      </w:r>
      <w:r w:rsidR="66E36837">
        <w:rPr/>
        <w:t xml:space="preserve"> </w:t>
      </w:r>
      <w:r w:rsidR="66E36837">
        <w:rPr/>
        <w:t>en</w:t>
      </w:r>
      <w:r w:rsidR="66E36837">
        <w:rPr/>
        <w:t xml:space="preserve"> </w:t>
      </w:r>
      <w:r w:rsidR="66E36837">
        <w:rPr/>
        <w:t>una</w:t>
      </w:r>
      <w:r w:rsidR="66E36837">
        <w:rPr/>
        <w:t xml:space="preserve"> </w:t>
      </w:r>
      <w:r w:rsidR="66E36837">
        <w:rPr/>
        <w:t>plataforma</w:t>
      </w:r>
      <w:r w:rsidR="66E36837">
        <w:rPr/>
        <w:t xml:space="preserve"> de </w:t>
      </w:r>
      <w:r w:rsidR="66E36837">
        <w:rPr/>
        <w:t>aprendizaje</w:t>
      </w:r>
      <w:r w:rsidR="66E36837">
        <w:rPr/>
        <w:t xml:space="preserve"> online </w:t>
      </w:r>
      <w:r w:rsidR="66E36837">
        <w:rPr/>
        <w:t>orientada</w:t>
      </w:r>
      <w:r w:rsidR="66E36837">
        <w:rPr/>
        <w:t xml:space="preserve"> </w:t>
      </w:r>
      <w:r w:rsidR="66E36837">
        <w:rPr/>
        <w:t>a</w:t>
      </w:r>
      <w:r w:rsidR="66E36837">
        <w:rPr/>
        <w:t xml:space="preserve"> </w:t>
      </w:r>
      <w:r w:rsidR="66E36837">
        <w:rPr/>
        <w:t>academias</w:t>
      </w:r>
      <w:r w:rsidR="66E36837">
        <w:rPr/>
        <w:t xml:space="preserve"> o </w:t>
      </w:r>
      <w:r w:rsidR="66E36837">
        <w:rPr/>
        <w:t>centros</w:t>
      </w:r>
      <w:r w:rsidR="66E36837">
        <w:rPr/>
        <w:t xml:space="preserve"> </w:t>
      </w:r>
      <w:r w:rsidR="66E36837">
        <w:rPr/>
        <w:t>educativos</w:t>
      </w:r>
      <w:r w:rsidR="66E36837">
        <w:rPr/>
        <w:t xml:space="preserve"> </w:t>
      </w:r>
      <w:r w:rsidR="66E36837">
        <w:rPr/>
        <w:t>pequeños</w:t>
      </w:r>
      <w:r w:rsidR="66E36837">
        <w:rPr/>
        <w:t xml:space="preserve">, </w:t>
      </w:r>
      <w:r w:rsidR="66E36837">
        <w:rPr/>
        <w:t>especialmente</w:t>
      </w:r>
      <w:r w:rsidR="66E36837">
        <w:rPr/>
        <w:t xml:space="preserve"> </w:t>
      </w:r>
      <w:r w:rsidR="66E36837">
        <w:rPr/>
        <w:t>en</w:t>
      </w:r>
      <w:r w:rsidR="66E36837">
        <w:rPr/>
        <w:t xml:space="preserve"> </w:t>
      </w:r>
      <w:r w:rsidR="66E36837">
        <w:rPr/>
        <w:t>entornos</w:t>
      </w:r>
      <w:r w:rsidR="66E36837">
        <w:rPr/>
        <w:t xml:space="preserve"> rurales, que </w:t>
      </w:r>
      <w:r w:rsidR="66E36837">
        <w:rPr/>
        <w:t>permite</w:t>
      </w:r>
      <w:r w:rsidR="66E36837">
        <w:rPr/>
        <w:t xml:space="preserve"> a </w:t>
      </w:r>
      <w:r w:rsidR="66E36837">
        <w:rPr/>
        <w:t>los</w:t>
      </w:r>
      <w:r w:rsidR="66E36837">
        <w:rPr/>
        <w:t xml:space="preserve"> </w:t>
      </w:r>
      <w:r w:rsidR="66E36837">
        <w:rPr/>
        <w:t>administradores</w:t>
      </w:r>
      <w:r w:rsidR="66E36837">
        <w:rPr/>
        <w:t xml:space="preserve"> </w:t>
      </w:r>
      <w:r w:rsidR="66E36837">
        <w:rPr/>
        <w:t>gestionar</w:t>
      </w:r>
      <w:r w:rsidR="66E36837">
        <w:rPr/>
        <w:t xml:space="preserve"> </w:t>
      </w:r>
      <w:r w:rsidR="66E36837">
        <w:rPr/>
        <w:t>cursos</w:t>
      </w:r>
      <w:r w:rsidR="66E36837">
        <w:rPr/>
        <w:t xml:space="preserve"> y </w:t>
      </w:r>
      <w:r w:rsidR="66E36837">
        <w:rPr/>
        <w:t>usuarios</w:t>
      </w:r>
      <w:r w:rsidR="66E36837">
        <w:rPr/>
        <w:t xml:space="preserve">, y a </w:t>
      </w:r>
      <w:r w:rsidR="66E36837">
        <w:rPr/>
        <w:t>los</w:t>
      </w:r>
      <w:r w:rsidR="66E36837">
        <w:rPr/>
        <w:t xml:space="preserve"> </w:t>
      </w:r>
      <w:r w:rsidR="66E36837">
        <w:rPr/>
        <w:t>alumnos</w:t>
      </w:r>
      <w:r w:rsidR="66E36837">
        <w:rPr/>
        <w:t xml:space="preserve"> acceder a </w:t>
      </w:r>
      <w:r w:rsidR="66E36837">
        <w:rPr/>
        <w:t>contenidos</w:t>
      </w:r>
      <w:r w:rsidR="66E36837">
        <w:rPr/>
        <w:t xml:space="preserve">. Se ha </w:t>
      </w:r>
      <w:r w:rsidR="66E36837">
        <w:rPr/>
        <w:t>desarrollado</w:t>
      </w:r>
      <w:r w:rsidR="66E36837">
        <w:rPr/>
        <w:t xml:space="preserve"> </w:t>
      </w:r>
      <w:r w:rsidR="66E36837">
        <w:rPr/>
        <w:t>en</w:t>
      </w:r>
      <w:r w:rsidR="66E36837">
        <w:rPr/>
        <w:t xml:space="preserve"> Laravel bajo </w:t>
      </w:r>
      <w:r w:rsidR="66E36837">
        <w:rPr/>
        <w:t>el</w:t>
      </w:r>
      <w:r w:rsidR="66E36837">
        <w:rPr/>
        <w:t xml:space="preserve"> </w:t>
      </w:r>
      <w:r w:rsidR="66E36837">
        <w:rPr/>
        <w:t>patrón</w:t>
      </w:r>
      <w:r w:rsidR="66E36837">
        <w:rPr/>
        <w:t xml:space="preserve"> MVC, con un </w:t>
      </w:r>
      <w:r w:rsidR="66E36837">
        <w:rPr/>
        <w:t>diseño</w:t>
      </w:r>
      <w:r w:rsidR="66E36837">
        <w:rPr/>
        <w:t xml:space="preserve"> responsive y </w:t>
      </w:r>
      <w:r w:rsidR="66E36837">
        <w:rPr/>
        <w:t>funcionalidades</w:t>
      </w:r>
      <w:r w:rsidR="66E36837">
        <w:rPr/>
        <w:t xml:space="preserve"> </w:t>
      </w:r>
      <w:r w:rsidR="66E36837">
        <w:rPr/>
        <w:t>claras</w:t>
      </w:r>
      <w:r w:rsidR="66E36837">
        <w:rPr/>
        <w:t xml:space="preserve">. El </w:t>
      </w:r>
      <w:r w:rsidR="66E36837">
        <w:rPr/>
        <w:t>objetivo</w:t>
      </w:r>
      <w:r w:rsidR="66E36837">
        <w:rPr/>
        <w:t xml:space="preserve"> es </w:t>
      </w:r>
      <w:r w:rsidR="66E36837">
        <w:rPr/>
        <w:t>digitalizar</w:t>
      </w:r>
      <w:r w:rsidR="66E36837">
        <w:rPr/>
        <w:t xml:space="preserve"> y </w:t>
      </w:r>
      <w:r w:rsidR="66E36837">
        <w:rPr/>
        <w:t>facilitar</w:t>
      </w:r>
      <w:r w:rsidR="66E36837">
        <w:rPr/>
        <w:t xml:space="preserve"> </w:t>
      </w:r>
      <w:r w:rsidR="66E36837">
        <w:rPr/>
        <w:t>el</w:t>
      </w:r>
      <w:r w:rsidR="66E36837">
        <w:rPr/>
        <w:t xml:space="preserve"> </w:t>
      </w:r>
      <w:r w:rsidR="66E36837">
        <w:rPr/>
        <w:t>acceso</w:t>
      </w:r>
      <w:r w:rsidR="66E36837">
        <w:rPr/>
        <w:t xml:space="preserve"> a la </w:t>
      </w:r>
      <w:r w:rsidR="66E36837">
        <w:rPr/>
        <w:t>formación</w:t>
      </w:r>
      <w:r w:rsidR="66E36837">
        <w:rPr/>
        <w:t xml:space="preserve"> de </w:t>
      </w:r>
      <w:r w:rsidR="66E36837">
        <w:rPr/>
        <w:t>manera</w:t>
      </w:r>
      <w:r w:rsidR="66E36837">
        <w:rPr/>
        <w:t xml:space="preserve"> </w:t>
      </w:r>
      <w:r w:rsidR="66E36837">
        <w:rPr/>
        <w:t>sencilla</w:t>
      </w:r>
      <w:r w:rsidR="66E36837">
        <w:rPr/>
        <w:t xml:space="preserve"> y </w:t>
      </w:r>
      <w:r w:rsidR="66E36837">
        <w:rPr/>
        <w:t>eficaz</w:t>
      </w:r>
      <w:r w:rsidR="66E36837">
        <w:rPr/>
        <w:t xml:space="preserve"> para </w:t>
      </w:r>
      <w:r w:rsidR="66E36837">
        <w:rPr/>
        <w:t>centros</w:t>
      </w:r>
      <w:r w:rsidR="66E36837">
        <w:rPr/>
        <w:t xml:space="preserve"> con </w:t>
      </w:r>
      <w:r w:rsidR="66E36837">
        <w:rPr/>
        <w:t>pocos</w:t>
      </w:r>
      <w:r w:rsidR="66E36837">
        <w:rPr/>
        <w:t xml:space="preserve"> </w:t>
      </w:r>
      <w:r w:rsidR="66E36837">
        <w:rPr/>
        <w:t>recursos</w:t>
      </w:r>
      <w:r w:rsidR="66E36837">
        <w:rPr/>
        <w:t xml:space="preserve">. Su valor </w:t>
      </w:r>
      <w:r w:rsidR="66E36837">
        <w:rPr/>
        <w:t>reside</w:t>
      </w:r>
      <w:r w:rsidR="66E36837">
        <w:rPr/>
        <w:t xml:space="preserve"> </w:t>
      </w:r>
      <w:r w:rsidR="66E36837">
        <w:rPr/>
        <w:t>en</w:t>
      </w:r>
      <w:r w:rsidR="66E36837">
        <w:rPr/>
        <w:t xml:space="preserve"> </w:t>
      </w:r>
      <w:r w:rsidR="66E36837">
        <w:rPr/>
        <w:t>su</w:t>
      </w:r>
      <w:r w:rsidR="66E36837">
        <w:rPr/>
        <w:t xml:space="preserve"> </w:t>
      </w:r>
      <w:r w:rsidR="66E36837">
        <w:rPr/>
        <w:t>enfoque</w:t>
      </w:r>
      <w:r w:rsidR="66E36837">
        <w:rPr/>
        <w:t xml:space="preserve"> </w:t>
      </w:r>
      <w:r w:rsidR="66E36837">
        <w:rPr/>
        <w:t>intuitivo</w:t>
      </w:r>
      <w:r w:rsidR="66E36837">
        <w:rPr/>
        <w:t xml:space="preserve">, </w:t>
      </w:r>
      <w:r w:rsidR="66E36837">
        <w:rPr/>
        <w:t>práctico</w:t>
      </w:r>
      <w:r w:rsidR="66E36837">
        <w:rPr/>
        <w:t xml:space="preserve"> y adaptable a </w:t>
      </w:r>
      <w:r w:rsidR="66E36837">
        <w:rPr/>
        <w:t>cualquier</w:t>
      </w:r>
      <w:r w:rsidR="66E36837">
        <w:rPr/>
        <w:t xml:space="preserve"> </w:t>
      </w:r>
      <w:r w:rsidR="66E36837">
        <w:rPr/>
        <w:t>entorno</w:t>
      </w:r>
      <w:r w:rsidR="66E36837">
        <w:rPr/>
        <w:t xml:space="preserve"> </w:t>
      </w:r>
      <w:r w:rsidR="66E36837">
        <w:rPr/>
        <w:t>educativo</w:t>
      </w:r>
      <w:r w:rsidR="66E36837">
        <w:rPr/>
        <w:t>.</w:t>
      </w:r>
    </w:p>
    <w:p w:rsidR="66E36837" w:rsidRDefault="66E36837" w14:paraId="2BB4F8C1" w14:textId="76E27F93"/>
    <w:p w:rsidR="66E36837" w:rsidRDefault="66E36837" w14:paraId="34F1B44A" w14:textId="5277D734"/>
    <w:p xmlns:wp14="http://schemas.microsoft.com/office/word/2010/wordml" w:rsidP="66E36837" w14:paraId="1FD292D4" wp14:textId="77777777" wp14:noSpellErr="1">
      <w:pPr>
        <w:pStyle w:val="Heading1"/>
        <w:rPr>
          <w:color w:val="1D1B11" w:themeColor="background2" w:themeTint="FF" w:themeShade="1A"/>
        </w:rPr>
      </w:pPr>
      <w:bookmarkStart w:name="_Toc1207582264" w:id="1670885994"/>
      <w:r w:rsidRPr="66E36837" w:rsidR="66E36837">
        <w:rPr>
          <w:color w:val="1D1B11" w:themeColor="background2" w:themeTint="FF" w:themeShade="1A"/>
        </w:rPr>
        <w:t>2. Palabras clave</w:t>
      </w:r>
      <w:bookmarkEnd w:id="1670885994"/>
    </w:p>
    <w:p xmlns:wp14="http://schemas.microsoft.com/office/word/2010/wordml" w14:paraId="747AF0C7" wp14:textId="77777777" wp14:noSpellErr="1">
      <w:r w:rsidR="66E36837">
        <w:rPr/>
        <w:t xml:space="preserve">E-learning, </w:t>
      </w:r>
      <w:r w:rsidR="66E36837">
        <w:rPr/>
        <w:t>plataforma</w:t>
      </w:r>
      <w:r w:rsidR="66E36837">
        <w:rPr/>
        <w:t xml:space="preserve"> </w:t>
      </w:r>
      <w:r w:rsidR="66E36837">
        <w:rPr/>
        <w:t>educativa</w:t>
      </w:r>
      <w:r w:rsidR="66E36837">
        <w:rPr/>
        <w:t xml:space="preserve">, Laravel, DAW, </w:t>
      </w:r>
      <w:r w:rsidR="66E36837">
        <w:rPr/>
        <w:t>educación</w:t>
      </w:r>
      <w:r w:rsidR="66E36837">
        <w:rPr/>
        <w:t xml:space="preserve"> online, </w:t>
      </w:r>
      <w:r w:rsidR="66E36837">
        <w:rPr/>
        <w:t>gestión</w:t>
      </w:r>
      <w:r w:rsidR="66E36837">
        <w:rPr/>
        <w:t xml:space="preserve"> de </w:t>
      </w:r>
      <w:r w:rsidR="66E36837">
        <w:rPr/>
        <w:t>cursos</w:t>
      </w:r>
      <w:r w:rsidR="66E36837">
        <w:rPr/>
        <w:t xml:space="preserve">, FP, </w:t>
      </w:r>
      <w:r w:rsidR="66E36837">
        <w:rPr/>
        <w:t>academias</w:t>
      </w:r>
      <w:r w:rsidR="66E36837">
        <w:rPr/>
        <w:t>, MVC</w:t>
      </w:r>
    </w:p>
    <w:p w:rsidR="66E36837" w:rsidRDefault="66E36837" w14:paraId="3037CC16" w14:textId="2B0A0B54"/>
    <w:p w:rsidR="66E36837" w:rsidRDefault="66E36837" w14:paraId="13D211DE" w14:textId="419BA12F"/>
    <w:p xmlns:wp14="http://schemas.microsoft.com/office/word/2010/wordml" w:rsidP="66E36837" w14:paraId="4DCEF92C" wp14:textId="77777777" wp14:noSpellErr="1">
      <w:pPr>
        <w:pStyle w:val="Heading1"/>
        <w:rPr>
          <w:color w:val="1D1B11" w:themeColor="background2" w:themeTint="FF" w:themeShade="1A"/>
        </w:rPr>
      </w:pPr>
      <w:bookmarkStart w:name="_Toc1778343579" w:id="111123226"/>
      <w:r w:rsidRPr="66E36837" w:rsidR="66E36837">
        <w:rPr>
          <w:color w:val="1D1B11" w:themeColor="background2" w:themeTint="FF" w:themeShade="1A"/>
        </w:rPr>
        <w:t xml:space="preserve">3. </w:t>
      </w:r>
      <w:r w:rsidRPr="66E36837" w:rsidR="66E36837">
        <w:rPr>
          <w:color w:val="1D1B11" w:themeColor="background2" w:themeTint="FF" w:themeShade="1A"/>
        </w:rPr>
        <w:t>Introducción</w:t>
      </w:r>
      <w:bookmarkEnd w:id="111123226"/>
    </w:p>
    <w:p w:rsidR="66E36837" w:rsidRDefault="66E36837" w14:paraId="1001A230" w14:textId="267AD93B">
      <w:r w:rsidRPr="66E36837" w:rsidR="66E36837">
        <w:rPr>
          <w:lang w:val="es-ES"/>
        </w:rPr>
        <w:t xml:space="preserve">Durante mis </w:t>
      </w:r>
      <w:r w:rsidRPr="66E36837" w:rsidR="66E36837">
        <w:rPr>
          <w:lang w:val="es-ES"/>
        </w:rPr>
        <w:t>estudios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en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el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ciclo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formativo</w:t>
      </w:r>
      <w:r w:rsidRPr="66E36837" w:rsidR="66E36837">
        <w:rPr>
          <w:lang w:val="es-ES"/>
        </w:rPr>
        <w:t xml:space="preserve"> de Desarrollo de </w:t>
      </w:r>
      <w:r w:rsidRPr="66E36837" w:rsidR="66E36837">
        <w:rPr>
          <w:lang w:val="es-ES"/>
        </w:rPr>
        <w:t>Aplicaciones</w:t>
      </w:r>
      <w:r w:rsidRPr="66E36837" w:rsidR="66E36837">
        <w:rPr>
          <w:lang w:val="es-ES"/>
        </w:rPr>
        <w:t xml:space="preserve"> Web, </w:t>
      </w:r>
      <w:r w:rsidRPr="66E36837" w:rsidR="66E36837">
        <w:rPr>
          <w:lang w:val="es-ES"/>
        </w:rPr>
        <w:t>observé</w:t>
      </w:r>
      <w:r w:rsidRPr="66E36837" w:rsidR="66E36837">
        <w:rPr>
          <w:lang w:val="es-ES"/>
        </w:rPr>
        <w:t xml:space="preserve"> que </w:t>
      </w:r>
      <w:r w:rsidRPr="66E36837" w:rsidR="66E36837">
        <w:rPr>
          <w:lang w:val="es-ES"/>
        </w:rPr>
        <w:t>muchas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academias</w:t>
      </w:r>
      <w:r w:rsidRPr="66E36837" w:rsidR="66E36837">
        <w:rPr>
          <w:lang w:val="es-ES"/>
        </w:rPr>
        <w:t xml:space="preserve"> de pueblos o </w:t>
      </w:r>
      <w:r w:rsidRPr="66E36837" w:rsidR="66E36837">
        <w:rPr>
          <w:lang w:val="es-ES"/>
        </w:rPr>
        <w:t>entornos</w:t>
      </w:r>
      <w:r w:rsidRPr="66E36837" w:rsidR="66E36837">
        <w:rPr>
          <w:lang w:val="es-ES"/>
        </w:rPr>
        <w:t xml:space="preserve"> rurales no </w:t>
      </w:r>
      <w:r w:rsidRPr="66E36837" w:rsidR="66E36837">
        <w:rPr>
          <w:lang w:val="es-ES"/>
        </w:rPr>
        <w:t>contaban</w:t>
      </w:r>
      <w:r w:rsidRPr="66E36837" w:rsidR="66E36837">
        <w:rPr>
          <w:lang w:val="es-ES"/>
        </w:rPr>
        <w:t xml:space="preserve"> con </w:t>
      </w:r>
      <w:r w:rsidRPr="66E36837" w:rsidR="66E36837">
        <w:rPr>
          <w:lang w:val="es-ES"/>
        </w:rPr>
        <w:t>herramientas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digitales</w:t>
      </w:r>
      <w:r w:rsidRPr="66E36837" w:rsidR="66E36837">
        <w:rPr>
          <w:lang w:val="es-ES"/>
        </w:rPr>
        <w:t xml:space="preserve"> para </w:t>
      </w:r>
      <w:r w:rsidRPr="66E36837" w:rsidR="66E36837">
        <w:rPr>
          <w:lang w:val="es-ES"/>
        </w:rPr>
        <w:t>gestionar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su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formación</w:t>
      </w:r>
      <w:r w:rsidRPr="66E36837" w:rsidR="66E36837">
        <w:rPr>
          <w:lang w:val="es-ES"/>
        </w:rPr>
        <w:t xml:space="preserve">. A </w:t>
      </w:r>
      <w:r w:rsidRPr="66E36837" w:rsidR="66E36837">
        <w:rPr>
          <w:lang w:val="es-ES"/>
        </w:rPr>
        <w:t>raíz</w:t>
      </w:r>
      <w:r w:rsidRPr="66E36837" w:rsidR="66E36837">
        <w:rPr>
          <w:lang w:val="es-ES"/>
        </w:rPr>
        <w:t xml:space="preserve"> de </w:t>
      </w:r>
      <w:r w:rsidRPr="66E36837" w:rsidR="66E36837">
        <w:rPr>
          <w:lang w:val="es-ES"/>
        </w:rPr>
        <w:t>esta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necesidad</w:t>
      </w:r>
      <w:r w:rsidRPr="66E36837" w:rsidR="66E36837">
        <w:rPr>
          <w:lang w:val="es-ES"/>
        </w:rPr>
        <w:t xml:space="preserve"> real, </w:t>
      </w:r>
      <w:r w:rsidRPr="66E36837" w:rsidR="66E36837">
        <w:rPr>
          <w:lang w:val="es-ES"/>
        </w:rPr>
        <w:t>surgió</w:t>
      </w:r>
      <w:r w:rsidRPr="66E36837" w:rsidR="66E36837">
        <w:rPr>
          <w:lang w:val="es-ES"/>
        </w:rPr>
        <w:t xml:space="preserve"> la idea de </w:t>
      </w:r>
      <w:r w:rsidRPr="66E36837" w:rsidR="66E36837">
        <w:rPr>
          <w:lang w:val="es-ES"/>
        </w:rPr>
        <w:t>desarrollar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una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plataforma</w:t>
      </w:r>
      <w:r w:rsidRPr="66E36837" w:rsidR="66E36837">
        <w:rPr>
          <w:lang w:val="es-ES"/>
        </w:rPr>
        <w:t xml:space="preserve"> E-learning </w:t>
      </w:r>
      <w:r w:rsidRPr="66E36837" w:rsidR="66E36837">
        <w:rPr>
          <w:lang w:val="es-ES"/>
        </w:rPr>
        <w:t>propia</w:t>
      </w:r>
      <w:r w:rsidRPr="66E36837" w:rsidR="66E36837">
        <w:rPr>
          <w:lang w:val="es-ES"/>
        </w:rPr>
        <w:t xml:space="preserve"> que </w:t>
      </w:r>
      <w:r w:rsidRPr="66E36837" w:rsidR="66E36837">
        <w:rPr>
          <w:lang w:val="es-ES"/>
        </w:rPr>
        <w:t>pudiera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servir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como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herramienta</w:t>
      </w:r>
      <w:r w:rsidRPr="66E36837" w:rsidR="66E36837">
        <w:rPr>
          <w:lang w:val="es-ES"/>
        </w:rPr>
        <w:t xml:space="preserve"> de </w:t>
      </w:r>
      <w:r w:rsidRPr="66E36837" w:rsidR="66E36837">
        <w:rPr>
          <w:lang w:val="es-ES"/>
        </w:rPr>
        <w:t>apoyo</w:t>
      </w:r>
      <w:r w:rsidRPr="66E36837" w:rsidR="66E36837">
        <w:rPr>
          <w:lang w:val="es-ES"/>
        </w:rPr>
        <w:t xml:space="preserve"> para </w:t>
      </w:r>
      <w:r w:rsidRPr="66E36837" w:rsidR="66E36837">
        <w:rPr>
          <w:lang w:val="es-ES"/>
        </w:rPr>
        <w:t>centros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formativos</w:t>
      </w:r>
      <w:r w:rsidRPr="66E36837" w:rsidR="66E36837">
        <w:rPr>
          <w:lang w:val="es-ES"/>
        </w:rPr>
        <w:t xml:space="preserve"> con </w:t>
      </w:r>
      <w:r w:rsidRPr="66E36837" w:rsidR="66E36837">
        <w:rPr>
          <w:lang w:val="es-ES"/>
        </w:rPr>
        <w:t>menos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recursos</w:t>
      </w:r>
      <w:r w:rsidRPr="66E36837" w:rsidR="66E36837">
        <w:rPr>
          <w:lang w:val="es-ES"/>
        </w:rPr>
        <w:t>.</w:t>
      </w:r>
      <w:r>
        <w:br/>
      </w:r>
      <w:r>
        <w:br/>
      </w:r>
      <w:r w:rsidRPr="66E36837" w:rsidR="66E36837">
        <w:rPr>
          <w:lang w:val="es-ES"/>
        </w:rPr>
        <w:t xml:space="preserve">Este </w:t>
      </w:r>
      <w:r w:rsidRPr="66E36837" w:rsidR="66E36837">
        <w:rPr>
          <w:lang w:val="es-ES"/>
        </w:rPr>
        <w:t>proyecto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simula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el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desarrollo</w:t>
      </w:r>
      <w:r w:rsidRPr="66E36837" w:rsidR="66E36837">
        <w:rPr>
          <w:lang w:val="es-ES"/>
        </w:rPr>
        <w:t xml:space="preserve"> de </w:t>
      </w:r>
      <w:r w:rsidRPr="66E36837" w:rsidR="66E36837">
        <w:rPr>
          <w:lang w:val="es-ES"/>
        </w:rPr>
        <w:t>una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solución</w:t>
      </w:r>
      <w:r w:rsidRPr="66E36837" w:rsidR="66E36837">
        <w:rPr>
          <w:lang w:val="es-ES"/>
        </w:rPr>
        <w:t xml:space="preserve"> real para </w:t>
      </w:r>
      <w:r w:rsidRPr="66E36837" w:rsidR="66E36837">
        <w:rPr>
          <w:lang w:val="es-ES"/>
        </w:rPr>
        <w:t>academias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pequeñas</w:t>
      </w:r>
      <w:r w:rsidRPr="66E36837" w:rsidR="66E36837">
        <w:rPr>
          <w:lang w:val="es-ES"/>
        </w:rPr>
        <w:t xml:space="preserve">, con </w:t>
      </w:r>
      <w:r w:rsidRPr="66E36837" w:rsidR="66E36837">
        <w:rPr>
          <w:lang w:val="es-ES"/>
        </w:rPr>
        <w:t>el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objetivo</w:t>
      </w:r>
      <w:r w:rsidRPr="66E36837" w:rsidR="66E36837">
        <w:rPr>
          <w:lang w:val="es-ES"/>
        </w:rPr>
        <w:t xml:space="preserve"> de </w:t>
      </w:r>
      <w:r w:rsidRPr="66E36837" w:rsidR="66E36837">
        <w:rPr>
          <w:lang w:val="es-ES"/>
        </w:rPr>
        <w:t>mejorar</w:t>
      </w:r>
      <w:r w:rsidRPr="66E36837" w:rsidR="66E36837">
        <w:rPr>
          <w:lang w:val="es-ES"/>
        </w:rPr>
        <w:t xml:space="preserve"> la </w:t>
      </w:r>
      <w:r w:rsidRPr="66E36837" w:rsidR="66E36837">
        <w:rPr>
          <w:lang w:val="es-ES"/>
        </w:rPr>
        <w:t>organización</w:t>
      </w:r>
      <w:r w:rsidRPr="66E36837" w:rsidR="66E36837">
        <w:rPr>
          <w:lang w:val="es-ES"/>
        </w:rPr>
        <w:t xml:space="preserve"> interna y </w:t>
      </w:r>
      <w:r w:rsidRPr="66E36837" w:rsidR="66E36837">
        <w:rPr>
          <w:lang w:val="es-ES"/>
        </w:rPr>
        <w:t>digitalizar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contenidos</w:t>
      </w:r>
      <w:r w:rsidRPr="66E36837" w:rsidR="66E36837">
        <w:rPr>
          <w:lang w:val="es-ES"/>
        </w:rPr>
        <w:t xml:space="preserve">, </w:t>
      </w:r>
      <w:r w:rsidRPr="66E36837" w:rsidR="66E36837">
        <w:rPr>
          <w:lang w:val="es-ES"/>
        </w:rPr>
        <w:t>usuarios</w:t>
      </w:r>
      <w:r w:rsidRPr="66E36837" w:rsidR="66E36837">
        <w:rPr>
          <w:lang w:val="es-ES"/>
        </w:rPr>
        <w:t xml:space="preserve"> y </w:t>
      </w:r>
      <w:r w:rsidRPr="66E36837" w:rsidR="66E36837">
        <w:rPr>
          <w:lang w:val="es-ES"/>
        </w:rPr>
        <w:t>cursos</w:t>
      </w:r>
      <w:r w:rsidRPr="66E36837" w:rsidR="66E36837">
        <w:rPr>
          <w:lang w:val="es-ES"/>
        </w:rPr>
        <w:t xml:space="preserve">. </w:t>
      </w:r>
      <w:r w:rsidRPr="66E36837" w:rsidR="66E36837">
        <w:rPr>
          <w:lang w:val="es-ES"/>
        </w:rPr>
        <w:t>Aunque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existen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otras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plataformas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como</w:t>
      </w:r>
      <w:r w:rsidRPr="66E36837" w:rsidR="66E36837">
        <w:rPr>
          <w:lang w:val="es-ES"/>
        </w:rPr>
        <w:t xml:space="preserve"> Moodle o Google Classroom, </w:t>
      </w:r>
      <w:r w:rsidRPr="66E36837" w:rsidR="66E36837">
        <w:rPr>
          <w:lang w:val="es-ES"/>
        </w:rPr>
        <w:t>esta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está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pensada</w:t>
      </w:r>
      <w:r w:rsidRPr="66E36837" w:rsidR="66E36837">
        <w:rPr>
          <w:lang w:val="es-ES"/>
        </w:rPr>
        <w:t xml:space="preserve"> para ser </w:t>
      </w:r>
      <w:r w:rsidRPr="66E36837" w:rsidR="66E36837">
        <w:rPr>
          <w:lang w:val="es-ES"/>
        </w:rPr>
        <w:t>más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sencilla</w:t>
      </w:r>
      <w:r w:rsidRPr="66E36837" w:rsidR="66E36837">
        <w:rPr>
          <w:lang w:val="es-ES"/>
        </w:rPr>
        <w:t xml:space="preserve">, </w:t>
      </w:r>
      <w:r w:rsidRPr="66E36837" w:rsidR="66E36837">
        <w:rPr>
          <w:lang w:val="es-ES"/>
        </w:rPr>
        <w:t>ligera</w:t>
      </w:r>
      <w:r w:rsidRPr="66E36837" w:rsidR="66E36837">
        <w:rPr>
          <w:lang w:val="es-ES"/>
        </w:rPr>
        <w:t xml:space="preserve"> y </w:t>
      </w:r>
      <w:r w:rsidRPr="66E36837" w:rsidR="66E36837">
        <w:rPr>
          <w:lang w:val="es-ES"/>
        </w:rPr>
        <w:t>personalizada</w:t>
      </w:r>
      <w:r w:rsidRPr="66E36837" w:rsidR="66E36837">
        <w:rPr>
          <w:lang w:val="es-ES"/>
        </w:rPr>
        <w:t xml:space="preserve">. Se ha </w:t>
      </w:r>
      <w:r w:rsidRPr="66E36837" w:rsidR="66E36837">
        <w:rPr>
          <w:lang w:val="es-ES"/>
        </w:rPr>
        <w:t>llevado</w:t>
      </w:r>
      <w:r w:rsidRPr="66E36837" w:rsidR="66E36837">
        <w:rPr>
          <w:lang w:val="es-ES"/>
        </w:rPr>
        <w:t xml:space="preserve"> a </w:t>
      </w:r>
      <w:r w:rsidRPr="66E36837" w:rsidR="66E36837">
        <w:rPr>
          <w:lang w:val="es-ES"/>
        </w:rPr>
        <w:t>cabo</w:t>
      </w:r>
      <w:r w:rsidRPr="66E36837" w:rsidR="66E36837">
        <w:rPr>
          <w:lang w:val="es-ES"/>
        </w:rPr>
        <w:t xml:space="preserve"> con Laravel, </w:t>
      </w:r>
      <w:r w:rsidRPr="66E36837" w:rsidR="66E36837">
        <w:rPr>
          <w:lang w:val="es-ES"/>
        </w:rPr>
        <w:t>utilizando</w:t>
      </w:r>
      <w:r w:rsidRPr="66E36837" w:rsidR="66E36837">
        <w:rPr>
          <w:lang w:val="es-ES"/>
        </w:rPr>
        <w:t xml:space="preserve"> un </w:t>
      </w:r>
      <w:r w:rsidRPr="66E36837" w:rsidR="66E36837">
        <w:rPr>
          <w:lang w:val="es-ES"/>
        </w:rPr>
        <w:t>patrón</w:t>
      </w:r>
      <w:r w:rsidRPr="66E36837" w:rsidR="66E36837">
        <w:rPr>
          <w:lang w:val="es-ES"/>
        </w:rPr>
        <w:t xml:space="preserve"> MVC y </w:t>
      </w:r>
      <w:r w:rsidRPr="66E36837" w:rsidR="66E36837">
        <w:rPr>
          <w:lang w:val="es-ES"/>
        </w:rPr>
        <w:t>tecnologías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actuales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como</w:t>
      </w:r>
      <w:r w:rsidRPr="66E36837" w:rsidR="66E36837">
        <w:rPr>
          <w:lang w:val="es-ES"/>
        </w:rPr>
        <w:t xml:space="preserve"> </w:t>
      </w:r>
      <w:r w:rsidRPr="66E36837" w:rsidR="66E36837">
        <w:rPr>
          <w:lang w:val="es-ES"/>
        </w:rPr>
        <w:t>TailwindCSS</w:t>
      </w:r>
      <w:r w:rsidRPr="66E36837" w:rsidR="66E36837">
        <w:rPr>
          <w:lang w:val="es-ES"/>
        </w:rPr>
        <w:t>.</w:t>
      </w:r>
    </w:p>
    <w:p xmlns:wp14="http://schemas.microsoft.com/office/word/2010/wordml" w:rsidP="66E36837" w14:paraId="204E16C4" wp14:textId="77777777" wp14:noSpellErr="1">
      <w:pPr>
        <w:pStyle w:val="Heading1"/>
        <w:rPr>
          <w:color w:val="0F243E" w:themeColor="text2" w:themeTint="FF" w:themeShade="80"/>
        </w:rPr>
      </w:pPr>
      <w:bookmarkStart w:name="_Toc853360572" w:id="1083147754"/>
      <w:r w:rsidRPr="66E36837" w:rsidR="66E36837">
        <w:rPr>
          <w:color w:val="0F243E" w:themeColor="text2" w:themeTint="FF" w:themeShade="80"/>
        </w:rPr>
        <w:t xml:space="preserve">4. </w:t>
      </w:r>
      <w:r w:rsidRPr="66E36837" w:rsidR="66E36837">
        <w:rPr>
          <w:color w:val="0F243E" w:themeColor="text2" w:themeTint="FF" w:themeShade="80"/>
        </w:rPr>
        <w:t>Objetivos</w:t>
      </w:r>
      <w:bookmarkEnd w:id="1083147754"/>
    </w:p>
    <w:p xmlns:wp14="http://schemas.microsoft.com/office/word/2010/wordml" w:rsidP="66E36837" w14:paraId="05A2B3D8" wp14:textId="77777777" wp14:noSpellErr="1">
      <w:pPr>
        <w:pStyle w:val="Heading2"/>
        <w:rPr>
          <w:color w:val="000000" w:themeColor="text1" w:themeTint="FF" w:themeShade="FF"/>
        </w:rPr>
      </w:pPr>
      <w:bookmarkStart w:name="_Toc507076569" w:id="1209745965"/>
      <w:r w:rsidRPr="66E36837" w:rsidR="66E36837">
        <w:rPr>
          <w:color w:val="000000" w:themeColor="text1" w:themeTint="FF" w:themeShade="FF"/>
        </w:rPr>
        <w:t>Objetivo</w:t>
      </w:r>
      <w:r w:rsidRPr="66E36837" w:rsidR="66E36837">
        <w:rPr>
          <w:color w:val="000000" w:themeColor="text1" w:themeTint="FF" w:themeShade="FF"/>
        </w:rPr>
        <w:t xml:space="preserve"> general:</w:t>
      </w:r>
      <w:bookmarkEnd w:id="1209745965"/>
    </w:p>
    <w:p xmlns:wp14="http://schemas.microsoft.com/office/word/2010/wordml" w14:paraId="0FEB8E50" wp14:textId="77777777">
      <w:r>
        <w:t>Desarrollar una plataforma E-learning funcional, intuitiva y adaptada a pequeños centros educativos para facilitar la gestión interna de cursos y usuarios.</w:t>
      </w:r>
    </w:p>
    <w:p xmlns:wp14="http://schemas.microsoft.com/office/word/2010/wordml" w:rsidP="66E36837" w14:paraId="24BFCDC5" wp14:textId="77777777" wp14:noSpellErr="1">
      <w:pPr>
        <w:pStyle w:val="Heading2"/>
        <w:rPr>
          <w:color w:val="000000" w:themeColor="text1" w:themeTint="FF" w:themeShade="FF"/>
        </w:rPr>
      </w:pPr>
      <w:bookmarkStart w:name="_Toc608930021" w:id="598687392"/>
      <w:r w:rsidRPr="66E36837" w:rsidR="66E36837">
        <w:rPr>
          <w:color w:val="000000" w:themeColor="text1" w:themeTint="FF" w:themeShade="FF"/>
        </w:rPr>
        <w:t>Objetivos</w:t>
      </w:r>
      <w:r w:rsidRPr="66E36837" w:rsidR="66E36837">
        <w:rPr>
          <w:color w:val="000000" w:themeColor="text1" w:themeTint="FF" w:themeShade="FF"/>
        </w:rPr>
        <w:t xml:space="preserve"> </w:t>
      </w:r>
      <w:r w:rsidRPr="66E36837" w:rsidR="66E36837">
        <w:rPr>
          <w:color w:val="000000" w:themeColor="text1" w:themeTint="FF" w:themeShade="FF"/>
        </w:rPr>
        <w:t>específicos</w:t>
      </w:r>
      <w:r w:rsidRPr="66E36837" w:rsidR="66E36837">
        <w:rPr>
          <w:color w:val="000000" w:themeColor="text1" w:themeTint="FF" w:themeShade="FF"/>
        </w:rPr>
        <w:t>:</w:t>
      </w:r>
      <w:bookmarkEnd w:id="598687392"/>
    </w:p>
    <w:p xmlns:wp14="http://schemas.microsoft.com/office/word/2010/wordml" w14:paraId="678B44C6" wp14:textId="77777777">
      <w:r>
        <w:t>- Crear un sistema de autenticación y roles diferenciados (administrador y alumno).</w:t>
      </w:r>
      <w:r>
        <w:br/>
      </w:r>
      <w:r>
        <w:t>- Implementar paneles separados para gestionar usuarios y cursos.</w:t>
      </w:r>
      <w:r>
        <w:br/>
      </w:r>
      <w:r>
        <w:t>- Diseñar una interfaz sencilla, clara y responsive adaptada a dispositivos móviles.</w:t>
      </w:r>
      <w:r>
        <w:br/>
      </w:r>
      <w:r>
        <w:t>- Conectar correctamente la aplicación a una base de datos relacional mediante migraciones y seeders.</w:t>
      </w:r>
      <w:r>
        <w:br/>
      </w:r>
      <w:r>
        <w:t>- Simular una aplicación real integrando prácticas como el uso de GitLab, documentación organizada y despliegue local.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81B3C24"/>
    <w:rsid w:val="153178CB"/>
    <w:rsid w:val="1B7BA437"/>
    <w:rsid w:val="24C1A30C"/>
    <w:rsid w:val="46B73957"/>
    <w:rsid w:val="66E36837"/>
    <w:rsid w:val="68263D55"/>
    <w:rsid w:val="6826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96C96968-D2EE-4C0A-AADA-A8487A2D12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uiPriority w:val="39"/>
    <w:name w:val="toc 1"/>
    <w:basedOn w:val="Normal"/>
    <w:next w:val="Normal"/>
    <w:unhideWhenUsed/>
    <w:rsid w:val="66E36837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66E36837"/>
    <w:rPr>
      <w:color w:val="0000FF"/>
      <w:u w:val="single"/>
    </w:rPr>
  </w:style>
  <w:style w:type="paragraph" w:styleId="TOC2">
    <w:uiPriority w:val="39"/>
    <w:name w:val="toc 2"/>
    <w:basedOn w:val="Normal"/>
    <w:next w:val="Normal"/>
    <w:unhideWhenUsed/>
    <w:rsid w:val="66E3683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Ainhoa Rosales Núñez</lastModifiedBy>
  <revision>2</revision>
  <dcterms:created xsi:type="dcterms:W3CDTF">2013-12-23T23:15:00.0000000Z</dcterms:created>
  <dcterms:modified xsi:type="dcterms:W3CDTF">2025-05-12T20:03:34.1030221Z</dcterms:modified>
  <category/>
</coreProperties>
</file>